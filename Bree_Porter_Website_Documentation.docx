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01999" w14:textId="77777777" w:rsidR="00202BF7" w:rsidRPr="00545BF2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45BF2">
        <w:rPr>
          <w:rFonts w:ascii="Times New Roman" w:hAnsi="Times New Roman" w:cs="Times New Roman"/>
          <w:sz w:val="24"/>
          <w:szCs w:val="24"/>
        </w:rPr>
        <w:t>Documentation for Bree Porter Author Website</w:t>
      </w:r>
    </w:p>
    <w:p w14:paraId="5ED2D9CC" w14:textId="77777777" w:rsidR="00202BF7" w:rsidRPr="00545BF2" w:rsidRDefault="00000000">
      <w:pPr>
        <w:rPr>
          <w:rFonts w:ascii="Times New Roman" w:hAnsi="Times New Roman" w:cs="Times New Roman"/>
          <w:sz w:val="24"/>
          <w:szCs w:val="24"/>
        </w:rPr>
      </w:pPr>
      <w:r w:rsidRPr="00545BF2">
        <w:rPr>
          <w:rFonts w:ascii="Times New Roman" w:hAnsi="Times New Roman" w:cs="Times New Roman"/>
          <w:sz w:val="24"/>
          <w:szCs w:val="24"/>
        </w:rPr>
        <w:t>This document provides detailed documentation for the code used to create an author website for Bree Porter. The website includes features such as browsing books, a cart system for shopping, a newsletter signup form, and links to social media. The implementation consists of HTML, CSS, and JavaScript files.</w:t>
      </w:r>
    </w:p>
    <w:p w14:paraId="59FA516E" w14:textId="77777777" w:rsidR="00202BF7" w:rsidRPr="00545BF2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45BF2">
        <w:rPr>
          <w:rFonts w:ascii="Times New Roman" w:hAnsi="Times New Roman" w:cs="Times New Roman"/>
          <w:sz w:val="24"/>
          <w:szCs w:val="24"/>
        </w:rPr>
        <w:t>1. HTML Code</w:t>
      </w:r>
    </w:p>
    <w:p w14:paraId="7312DF7F" w14:textId="77777777" w:rsidR="00202BF7" w:rsidRPr="00545BF2" w:rsidRDefault="00000000">
      <w:pPr>
        <w:rPr>
          <w:rFonts w:ascii="Times New Roman" w:hAnsi="Times New Roman" w:cs="Times New Roman"/>
          <w:sz w:val="24"/>
          <w:szCs w:val="24"/>
        </w:rPr>
      </w:pPr>
      <w:r w:rsidRPr="00545BF2">
        <w:rPr>
          <w:rFonts w:ascii="Times New Roman" w:hAnsi="Times New Roman" w:cs="Times New Roman"/>
          <w:sz w:val="24"/>
          <w:szCs w:val="24"/>
        </w:rPr>
        <w:t>The HTML file provides the structure of the website, including sections for the homepage, featured book, cart, and newsletter signup. Below is the full HTML code used.</w:t>
      </w:r>
    </w:p>
    <w:p w14:paraId="3614F29D" w14:textId="77777777" w:rsidR="00202BF7" w:rsidRPr="00545BF2" w:rsidRDefault="00000000">
      <w:pPr>
        <w:rPr>
          <w:rFonts w:ascii="Times New Roman" w:hAnsi="Times New Roman" w:cs="Times New Roman"/>
          <w:sz w:val="24"/>
          <w:szCs w:val="24"/>
        </w:rPr>
      </w:pPr>
      <w:r w:rsidRPr="00545BF2">
        <w:rPr>
          <w:rFonts w:ascii="Times New Roman" w:hAnsi="Times New Roman" w:cs="Times New Roman"/>
          <w:sz w:val="24"/>
          <w:szCs w:val="24"/>
        </w:rPr>
        <w:br/>
        <w:t>&lt;!DOCTYPE html&gt;</w:t>
      </w:r>
      <w:r w:rsidRPr="00545BF2">
        <w:rPr>
          <w:rFonts w:ascii="Times New Roman" w:hAnsi="Times New Roman" w:cs="Times New Roman"/>
          <w:sz w:val="24"/>
          <w:szCs w:val="24"/>
        </w:rPr>
        <w:br/>
        <w:t>&lt;html lang="en"&gt;</w:t>
      </w:r>
      <w:r w:rsidRPr="00545BF2">
        <w:rPr>
          <w:rFonts w:ascii="Times New Roman" w:hAnsi="Times New Roman" w:cs="Times New Roman"/>
          <w:sz w:val="24"/>
          <w:szCs w:val="24"/>
        </w:rPr>
        <w:br/>
        <w:t>&lt;head&gt;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&lt;meta charset="UTF-8"&gt;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&lt;meta name="viewport" content="width=device-width, initial-scale=1.0"&gt;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&lt;title&gt;Bree Porter - Author&lt;/title&gt;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&lt;link rel="stylesheet" href="styles.css"&gt;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&lt;script defer src="script.js"&gt;&lt;/script&gt;</w:t>
      </w:r>
      <w:r w:rsidRPr="00545BF2">
        <w:rPr>
          <w:rFonts w:ascii="Times New Roman" w:hAnsi="Times New Roman" w:cs="Times New Roman"/>
          <w:sz w:val="24"/>
          <w:szCs w:val="24"/>
        </w:rPr>
        <w:br/>
        <w:t>&lt;/head&gt;</w:t>
      </w:r>
      <w:r w:rsidRPr="00545BF2">
        <w:rPr>
          <w:rFonts w:ascii="Times New Roman" w:hAnsi="Times New Roman" w:cs="Times New Roman"/>
          <w:sz w:val="24"/>
          <w:szCs w:val="24"/>
        </w:rPr>
        <w:br/>
        <w:t>&lt;body&gt;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&lt;header&gt;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&lt;h1&gt;Bree Porter's Universe&lt;/h1&gt;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&lt;p&gt;Welcome to the world of gripping tales and unforgettable characters.&lt;/p&gt;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&lt;/header&gt;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&lt;main&gt;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&lt;!-- Featured Book Section --&gt;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&lt;section class="featured-book"&gt;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&lt;h2&gt;Newest Release&lt;/h2&gt;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&lt;div class="book-advertisement"&gt;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  &lt;img src="courting-augustine.jpg" alt="Courting Augustine"&gt;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  &lt;p&gt;&lt;strong&gt;Courting Augustine&lt;/strong&gt; by Bree Porter&lt;/p&gt;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  &lt;a href="https://www.amazon.com" target="_blank" class="button"&gt;Preorder on Amazon&lt;/a&gt;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&lt;/div&gt;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&lt;/section&gt;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&lt;!-- Browse Books Section --&gt;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lastRenderedPageBreak/>
        <w:t xml:space="preserve">    &lt;section class="browse-books"&gt;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&lt;button id="browse-books-button" class="button"&gt;Browse Books&lt;/button&gt;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&lt;/section&gt;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&lt;!-- Cart Section --&gt;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&lt;section class="cart"&gt;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&lt;h2&gt;Your Cart&lt;/h2&gt;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&lt;div id="cart-items"&gt;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  &lt;p&gt;Your cart is empty.&lt;/p&gt;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&lt;/div&gt;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&lt;button id="checkout-button" class="button hidden"&gt;Checkout&lt;/button&gt;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&lt;/section&gt;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&lt;!-- Newsletter Signup Section --&gt;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&lt;section class="newsletter"&gt;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&lt;h2&gt;Stay Updated&lt;/h2&gt;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&lt;p&gt;Sign up for Bree Porter's newsletter to get the latest updates and offers.&lt;/p&gt;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&lt;form id="newsletter-form"&gt;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  &lt;label for="name"&gt;Name:&lt;/label&gt;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  &lt;input type="text" id="name" name="name" required&gt;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  &lt;label for="email"&gt;Email:&lt;/label&gt;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  &lt;input type="email" id="email" name="email" required&gt;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  &lt;button type="submit" class="button"&gt;Sign Up&lt;/button&gt;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&lt;/form&gt;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&lt;/section&gt;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&lt;!-- Official and Social Links --&gt;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&lt;footer&gt;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&lt;h2&gt;Official and Social Links&lt;/h2&gt;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&lt;div class="social-links"&gt;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  &lt;a href="#" target="_blank"&gt;Goodreads&lt;/a&gt;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  &lt;a href="#" target="_blank"&gt;Amazon&lt;/a&gt;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  &lt;a href="#" target="_blank"&gt;Pinterest&lt;/a&gt;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  &lt;a href="#" target="_blank"&gt;Facebook&lt;/a&gt;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  &lt;a href="#" target="_blank"&gt;TikTok&lt;/a&gt;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  &lt;a href="#" target="_blank"&gt;Instagram&lt;/a&gt;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&lt;/div&gt;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&lt;/footer&gt;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&lt;/main&gt;</w:t>
      </w:r>
      <w:r w:rsidRPr="00545BF2">
        <w:rPr>
          <w:rFonts w:ascii="Times New Roman" w:hAnsi="Times New Roman" w:cs="Times New Roman"/>
          <w:sz w:val="24"/>
          <w:szCs w:val="24"/>
        </w:rPr>
        <w:br/>
        <w:t>&lt;/body&gt;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lastRenderedPageBreak/>
        <w:t>&lt;/html&gt;</w:t>
      </w:r>
      <w:r w:rsidRPr="00545BF2">
        <w:rPr>
          <w:rFonts w:ascii="Times New Roman" w:hAnsi="Times New Roman" w:cs="Times New Roman"/>
          <w:sz w:val="24"/>
          <w:szCs w:val="24"/>
        </w:rPr>
        <w:br/>
      </w:r>
    </w:p>
    <w:p w14:paraId="5CAC4507" w14:textId="77777777" w:rsidR="00202BF7" w:rsidRPr="00545BF2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45BF2">
        <w:rPr>
          <w:rFonts w:ascii="Times New Roman" w:hAnsi="Times New Roman" w:cs="Times New Roman"/>
          <w:sz w:val="24"/>
          <w:szCs w:val="24"/>
        </w:rPr>
        <w:t>2. CSS Code</w:t>
      </w:r>
    </w:p>
    <w:p w14:paraId="57E10F22" w14:textId="77777777" w:rsidR="00202BF7" w:rsidRPr="00545BF2" w:rsidRDefault="00000000">
      <w:pPr>
        <w:rPr>
          <w:rFonts w:ascii="Times New Roman" w:hAnsi="Times New Roman" w:cs="Times New Roman"/>
          <w:sz w:val="24"/>
          <w:szCs w:val="24"/>
        </w:rPr>
      </w:pPr>
      <w:r w:rsidRPr="00545BF2">
        <w:rPr>
          <w:rFonts w:ascii="Times New Roman" w:hAnsi="Times New Roman" w:cs="Times New Roman"/>
          <w:sz w:val="24"/>
          <w:szCs w:val="24"/>
        </w:rPr>
        <w:t xml:space="preserve">The CSS file provides </w:t>
      </w:r>
      <w:proofErr w:type="gramStart"/>
      <w:r w:rsidRPr="00545BF2">
        <w:rPr>
          <w:rFonts w:ascii="Times New Roman" w:hAnsi="Times New Roman" w:cs="Times New Roman"/>
          <w:sz w:val="24"/>
          <w:szCs w:val="24"/>
        </w:rPr>
        <w:t>the styling</w:t>
      </w:r>
      <w:proofErr w:type="gramEnd"/>
      <w:r w:rsidRPr="00545BF2">
        <w:rPr>
          <w:rFonts w:ascii="Times New Roman" w:hAnsi="Times New Roman" w:cs="Times New Roman"/>
          <w:sz w:val="24"/>
          <w:szCs w:val="24"/>
        </w:rPr>
        <w:t xml:space="preserve"> for the website, including colors, layout, and responsive design. Below is the full CSS code.</w:t>
      </w:r>
    </w:p>
    <w:p w14:paraId="700E7346" w14:textId="77777777" w:rsidR="00202BF7" w:rsidRPr="00545BF2" w:rsidRDefault="00000000">
      <w:pPr>
        <w:rPr>
          <w:rFonts w:ascii="Times New Roman" w:hAnsi="Times New Roman" w:cs="Times New Roman"/>
          <w:sz w:val="24"/>
          <w:szCs w:val="24"/>
        </w:rPr>
      </w:pPr>
      <w:r w:rsidRPr="00545BF2">
        <w:rPr>
          <w:rFonts w:ascii="Times New Roman" w:hAnsi="Times New Roman" w:cs="Times New Roman"/>
          <w:sz w:val="24"/>
          <w:szCs w:val="24"/>
        </w:rPr>
        <w:br/>
        <w:t>/* General Styling */</w:t>
      </w:r>
      <w:r w:rsidRPr="00545BF2">
        <w:rPr>
          <w:rFonts w:ascii="Times New Roman" w:hAnsi="Times New Roman" w:cs="Times New Roman"/>
          <w:sz w:val="24"/>
          <w:szCs w:val="24"/>
        </w:rPr>
        <w:br/>
        <w:t>body {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font-family: 'Arial', sans-serif;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background-color: #0f1f16;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color: #e6e6e6;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margin: 0;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padding: 0;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line-height: 1.6;</w:t>
      </w:r>
      <w:r w:rsidRPr="00545BF2">
        <w:rPr>
          <w:rFonts w:ascii="Times New Roman" w:hAnsi="Times New Roman" w:cs="Times New Roman"/>
          <w:sz w:val="24"/>
          <w:szCs w:val="24"/>
        </w:rPr>
        <w:br/>
        <w:t>}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br/>
        <w:t>h1, h2 {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color: #2b7a66;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text-align: center;</w:t>
      </w:r>
      <w:r w:rsidRPr="00545BF2">
        <w:rPr>
          <w:rFonts w:ascii="Times New Roman" w:hAnsi="Times New Roman" w:cs="Times New Roman"/>
          <w:sz w:val="24"/>
          <w:szCs w:val="24"/>
        </w:rPr>
        <w:br/>
        <w:t>}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br/>
        <w:t>.hidden {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display: none;</w:t>
      </w:r>
      <w:r w:rsidRPr="00545BF2">
        <w:rPr>
          <w:rFonts w:ascii="Times New Roman" w:hAnsi="Times New Roman" w:cs="Times New Roman"/>
          <w:sz w:val="24"/>
          <w:szCs w:val="24"/>
        </w:rPr>
        <w:br/>
        <w:t>}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br/>
        <w:t>/* Header */</w:t>
      </w:r>
      <w:r w:rsidRPr="00545BF2">
        <w:rPr>
          <w:rFonts w:ascii="Times New Roman" w:hAnsi="Times New Roman" w:cs="Times New Roman"/>
          <w:sz w:val="24"/>
          <w:szCs w:val="24"/>
        </w:rPr>
        <w:br/>
        <w:t>header {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background-color: #2b2b2b;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padding: 20px;</w:t>
      </w:r>
      <w:r w:rsidRPr="00545BF2">
        <w:rPr>
          <w:rFonts w:ascii="Times New Roman" w:hAnsi="Times New Roman" w:cs="Times New Roman"/>
          <w:sz w:val="24"/>
          <w:szCs w:val="24"/>
        </w:rPr>
        <w:br/>
        <w:t>}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br/>
        <w:t>header p {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text-align: center;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font-size: 1.2em;</w:t>
      </w:r>
      <w:r w:rsidRPr="00545BF2">
        <w:rPr>
          <w:rFonts w:ascii="Times New Roman" w:hAnsi="Times New Roman" w:cs="Times New Roman"/>
          <w:sz w:val="24"/>
          <w:szCs w:val="24"/>
        </w:rPr>
        <w:br/>
        <w:t>}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br/>
        <w:t>/* Featured Book */</w:t>
      </w:r>
      <w:r w:rsidRPr="00545BF2">
        <w:rPr>
          <w:rFonts w:ascii="Times New Roman" w:hAnsi="Times New Roman" w:cs="Times New Roman"/>
          <w:sz w:val="24"/>
          <w:szCs w:val="24"/>
        </w:rPr>
        <w:br/>
        <w:t>.featured-book {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text-align: center;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lastRenderedPageBreak/>
        <w:t xml:space="preserve">  padding: 20px;</w:t>
      </w:r>
      <w:r w:rsidRPr="00545BF2">
        <w:rPr>
          <w:rFonts w:ascii="Times New Roman" w:hAnsi="Times New Roman" w:cs="Times New Roman"/>
          <w:sz w:val="24"/>
          <w:szCs w:val="24"/>
        </w:rPr>
        <w:br/>
        <w:t>}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br/>
        <w:t>.book-advertisement img {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width: 200px;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border: 2px solid #2b7a66;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margin: 10px;</w:t>
      </w:r>
      <w:r w:rsidRPr="00545BF2">
        <w:rPr>
          <w:rFonts w:ascii="Times New Roman" w:hAnsi="Times New Roman" w:cs="Times New Roman"/>
          <w:sz w:val="24"/>
          <w:szCs w:val="24"/>
        </w:rPr>
        <w:br/>
        <w:t>}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br/>
        <w:t>.button {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display: inline-block;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background-color: #2b7a66;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color: #e6e6e6;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padding: 10px 20px;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text-decoration: none;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border: none;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border-radius: 5px;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cursor: pointer;</w:t>
      </w:r>
      <w:r w:rsidRPr="00545BF2">
        <w:rPr>
          <w:rFonts w:ascii="Times New Roman" w:hAnsi="Times New Roman" w:cs="Times New Roman"/>
          <w:sz w:val="24"/>
          <w:szCs w:val="24"/>
        </w:rPr>
        <w:br/>
        <w:t>}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br/>
        <w:t>.button:hover {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background-color: #21997d;</w:t>
      </w:r>
      <w:r w:rsidRPr="00545BF2">
        <w:rPr>
          <w:rFonts w:ascii="Times New Roman" w:hAnsi="Times New Roman" w:cs="Times New Roman"/>
          <w:sz w:val="24"/>
          <w:szCs w:val="24"/>
        </w:rPr>
        <w:br/>
        <w:t>}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br/>
        <w:t>/* Cart Section */</w:t>
      </w:r>
      <w:r w:rsidRPr="00545BF2">
        <w:rPr>
          <w:rFonts w:ascii="Times New Roman" w:hAnsi="Times New Roman" w:cs="Times New Roman"/>
          <w:sz w:val="24"/>
          <w:szCs w:val="24"/>
        </w:rPr>
        <w:br/>
        <w:t>.cart {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background-color: #2b2b2b;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padding: 20px;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margin: 20px auto;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max-width: 600px;</w:t>
      </w:r>
      <w:r w:rsidRPr="00545BF2">
        <w:rPr>
          <w:rFonts w:ascii="Times New Roman" w:hAnsi="Times New Roman" w:cs="Times New Roman"/>
          <w:sz w:val="24"/>
          <w:szCs w:val="24"/>
        </w:rPr>
        <w:br/>
        <w:t>}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br/>
        <w:t>#cart-items {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padding: 10px;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border: 1px solid #2b7a66;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border-radius: 5px;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margin-bottom: 10px;</w:t>
      </w:r>
      <w:r w:rsidRPr="00545BF2">
        <w:rPr>
          <w:rFonts w:ascii="Times New Roman" w:hAnsi="Times New Roman" w:cs="Times New Roman"/>
          <w:sz w:val="24"/>
          <w:szCs w:val="24"/>
        </w:rPr>
        <w:br/>
        <w:t>}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br/>
        <w:t>/* Newsletter Section */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lastRenderedPageBreak/>
        <w:t>.newsletter {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background-color: #2b2b2b;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padding: 20px;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text-align: center;</w:t>
      </w:r>
      <w:r w:rsidRPr="00545BF2">
        <w:rPr>
          <w:rFonts w:ascii="Times New Roman" w:hAnsi="Times New Roman" w:cs="Times New Roman"/>
          <w:sz w:val="24"/>
          <w:szCs w:val="24"/>
        </w:rPr>
        <w:br/>
        <w:t>}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br/>
        <w:t>.newsletter input {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margin: 10px;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padding: 10px;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border: 1px solid #2b7a66;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border-radius: 5px;</w:t>
      </w:r>
      <w:r w:rsidRPr="00545BF2">
        <w:rPr>
          <w:rFonts w:ascii="Times New Roman" w:hAnsi="Times New Roman" w:cs="Times New Roman"/>
          <w:sz w:val="24"/>
          <w:szCs w:val="24"/>
        </w:rPr>
        <w:br/>
        <w:t>}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br/>
        <w:t>.newsletter button {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margin-top: 10px;</w:t>
      </w:r>
      <w:r w:rsidRPr="00545BF2">
        <w:rPr>
          <w:rFonts w:ascii="Times New Roman" w:hAnsi="Times New Roman" w:cs="Times New Roman"/>
          <w:sz w:val="24"/>
          <w:szCs w:val="24"/>
        </w:rPr>
        <w:br/>
        <w:t>}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br/>
        <w:t>/* Footer */</w:t>
      </w:r>
      <w:r w:rsidRPr="00545BF2">
        <w:rPr>
          <w:rFonts w:ascii="Times New Roman" w:hAnsi="Times New Roman" w:cs="Times New Roman"/>
          <w:sz w:val="24"/>
          <w:szCs w:val="24"/>
        </w:rPr>
        <w:br/>
        <w:t>footer {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background-color: #2b2b2b;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padding: 20px;</w:t>
      </w:r>
      <w:r w:rsidRPr="00545BF2">
        <w:rPr>
          <w:rFonts w:ascii="Times New Roman" w:hAnsi="Times New Roman" w:cs="Times New Roman"/>
          <w:sz w:val="24"/>
          <w:szCs w:val="24"/>
        </w:rPr>
        <w:br/>
        <w:t>}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br/>
        <w:t>footer .social-links {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text-align: center;</w:t>
      </w:r>
      <w:r w:rsidRPr="00545BF2">
        <w:rPr>
          <w:rFonts w:ascii="Times New Roman" w:hAnsi="Times New Roman" w:cs="Times New Roman"/>
          <w:sz w:val="24"/>
          <w:szCs w:val="24"/>
        </w:rPr>
        <w:br/>
        <w:t>}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br/>
        <w:t>footer .social-links a {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margin: 5px;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color: #2b7a66;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text-decoration: none;</w:t>
      </w:r>
      <w:r w:rsidRPr="00545BF2">
        <w:rPr>
          <w:rFonts w:ascii="Times New Roman" w:hAnsi="Times New Roman" w:cs="Times New Roman"/>
          <w:sz w:val="24"/>
          <w:szCs w:val="24"/>
        </w:rPr>
        <w:br/>
        <w:t>}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br/>
        <w:t>footer .social-links a:hover {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text-decoration: underline;</w:t>
      </w:r>
      <w:r w:rsidRPr="00545BF2">
        <w:rPr>
          <w:rFonts w:ascii="Times New Roman" w:hAnsi="Times New Roman" w:cs="Times New Roman"/>
          <w:sz w:val="24"/>
          <w:szCs w:val="24"/>
        </w:rPr>
        <w:br/>
        <w:t>}</w:t>
      </w:r>
      <w:r w:rsidRPr="00545BF2">
        <w:rPr>
          <w:rFonts w:ascii="Times New Roman" w:hAnsi="Times New Roman" w:cs="Times New Roman"/>
          <w:sz w:val="24"/>
          <w:szCs w:val="24"/>
        </w:rPr>
        <w:br/>
      </w:r>
    </w:p>
    <w:p w14:paraId="75694228" w14:textId="77777777" w:rsidR="00202BF7" w:rsidRPr="00545BF2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45BF2">
        <w:rPr>
          <w:rFonts w:ascii="Times New Roman" w:hAnsi="Times New Roman" w:cs="Times New Roman"/>
          <w:sz w:val="24"/>
          <w:szCs w:val="24"/>
        </w:rPr>
        <w:lastRenderedPageBreak/>
        <w:t>3. JavaScript Code</w:t>
      </w:r>
    </w:p>
    <w:p w14:paraId="621BF0F0" w14:textId="77777777" w:rsidR="00202BF7" w:rsidRPr="00545BF2" w:rsidRDefault="00000000">
      <w:pPr>
        <w:rPr>
          <w:rFonts w:ascii="Times New Roman" w:hAnsi="Times New Roman" w:cs="Times New Roman"/>
          <w:sz w:val="24"/>
          <w:szCs w:val="24"/>
        </w:rPr>
      </w:pPr>
      <w:r w:rsidRPr="00545BF2">
        <w:rPr>
          <w:rFonts w:ascii="Times New Roman" w:hAnsi="Times New Roman" w:cs="Times New Roman"/>
          <w:sz w:val="24"/>
          <w:szCs w:val="24"/>
        </w:rPr>
        <w:t>The JavaScript file adds interactivity to the website, including cart functionality and event handling for navigation and the newsletter signup form. Below is the full JavaScript code.</w:t>
      </w:r>
    </w:p>
    <w:p w14:paraId="64F7237E" w14:textId="77777777" w:rsidR="00202BF7" w:rsidRPr="00545BF2" w:rsidRDefault="00000000">
      <w:pPr>
        <w:rPr>
          <w:rFonts w:ascii="Times New Roman" w:hAnsi="Times New Roman" w:cs="Times New Roman"/>
          <w:sz w:val="24"/>
          <w:szCs w:val="24"/>
        </w:rPr>
      </w:pPr>
      <w:r w:rsidRPr="00545BF2">
        <w:rPr>
          <w:rFonts w:ascii="Times New Roman" w:hAnsi="Times New Roman" w:cs="Times New Roman"/>
          <w:sz w:val="24"/>
          <w:szCs w:val="24"/>
        </w:rPr>
        <w:br/>
        <w:t>document.addEventListener('DOMContentLoaded', () =&gt; {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const browseBooksButton = document.getElementById('browse-books-button');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const cartItems = document.getElementById('cart-items');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const checkoutButton = document.getElementById('checkout-button');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let cart = [];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// Navigate to the browse books page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browseBooksButton.addEventListener('click', () =&gt; {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window.location.href = './browse-books.html';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});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// Add a book to the cart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function addToCart(book) {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const existingBook = cart.find((item) =&gt; item.title === book.title);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if (existingBook) {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existingBook.quantity += 1;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} else {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cart.push({ ...book, quantity: 1 });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updateCartUI();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// Remove a book from the cart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function removeFromCart(bookTitle) {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cart = cart.filter((item) =&gt; item.title !== bookTitle);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updateCartUI();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// Update the cart UI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function updateCartUI() {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if (cart.length === 0) {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cartItems.innerHTML = '&lt;p&gt;Your cart is empty.&lt;/p&gt;';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checkoutButton.classList.add('hidden');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} else {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cartItems.innerHTML = cart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lastRenderedPageBreak/>
        <w:t xml:space="preserve">        .map(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    (item) =&gt; `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  &lt;div class="cart-item"&gt;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    &lt;span&gt;${item.title} (x${item.quantity})&lt;/span&gt;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    &lt;button onclick="removeFromCart('${item.title}')"&gt;Remove&lt;/button&gt;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  &lt;/div&gt;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`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  )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  .join('');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  checkoutButton.classList.remove('hidden');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// Checkout button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checkoutButton.addEventListener('click', () =&gt; {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alert('Thank you for your purchase!');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cart = [];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updateCartUI();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});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// Expose functions to the global scope for buttons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window.addToCart = addToCart;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window.removeFromCart = removeFromCart;</w:t>
      </w:r>
      <w:r w:rsidRPr="00545BF2">
        <w:rPr>
          <w:rFonts w:ascii="Times New Roman" w:hAnsi="Times New Roman" w:cs="Times New Roman"/>
          <w:sz w:val="24"/>
          <w:szCs w:val="24"/>
        </w:rPr>
        <w:br/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// Newsletter form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const newsletterForm = document.getElementById('newsletter-form');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newsletterForm.addEventListener('submit', (e) =&gt; {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e.preventDefault();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alert('Thank you for signing up for our newsletter!');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  newsletterForm.reset();</w:t>
      </w:r>
      <w:r w:rsidRPr="00545BF2">
        <w:rPr>
          <w:rFonts w:ascii="Times New Roman" w:hAnsi="Times New Roman" w:cs="Times New Roman"/>
          <w:sz w:val="24"/>
          <w:szCs w:val="24"/>
        </w:rPr>
        <w:br/>
        <w:t xml:space="preserve">  });</w:t>
      </w:r>
      <w:r w:rsidRPr="00545BF2">
        <w:rPr>
          <w:rFonts w:ascii="Times New Roman" w:hAnsi="Times New Roman" w:cs="Times New Roman"/>
          <w:sz w:val="24"/>
          <w:szCs w:val="24"/>
        </w:rPr>
        <w:br/>
        <w:t>});</w:t>
      </w:r>
      <w:r w:rsidRPr="00545BF2">
        <w:rPr>
          <w:rFonts w:ascii="Times New Roman" w:hAnsi="Times New Roman" w:cs="Times New Roman"/>
          <w:sz w:val="24"/>
          <w:szCs w:val="24"/>
        </w:rPr>
        <w:br/>
      </w:r>
    </w:p>
    <w:sectPr w:rsidR="00202BF7" w:rsidRPr="00545B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5788315">
    <w:abstractNumId w:val="8"/>
  </w:num>
  <w:num w:numId="2" w16cid:durableId="1908958646">
    <w:abstractNumId w:val="6"/>
  </w:num>
  <w:num w:numId="3" w16cid:durableId="1461341040">
    <w:abstractNumId w:val="5"/>
  </w:num>
  <w:num w:numId="4" w16cid:durableId="468547676">
    <w:abstractNumId w:val="4"/>
  </w:num>
  <w:num w:numId="5" w16cid:durableId="2138722640">
    <w:abstractNumId w:val="7"/>
  </w:num>
  <w:num w:numId="6" w16cid:durableId="133641751">
    <w:abstractNumId w:val="3"/>
  </w:num>
  <w:num w:numId="7" w16cid:durableId="629095609">
    <w:abstractNumId w:val="2"/>
  </w:num>
  <w:num w:numId="8" w16cid:durableId="730230985">
    <w:abstractNumId w:val="1"/>
  </w:num>
  <w:num w:numId="9" w16cid:durableId="68841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2BF7"/>
    <w:rsid w:val="0029639D"/>
    <w:rsid w:val="00326F90"/>
    <w:rsid w:val="00495171"/>
    <w:rsid w:val="00545BF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2D615"/>
  <w14:defaultImageDpi w14:val="300"/>
  <w15:docId w15:val="{7183145A-10F9-4DBA-B455-81A1C45D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Collins,Raphiel</cp:lastModifiedBy>
  <cp:revision>2</cp:revision>
  <dcterms:created xsi:type="dcterms:W3CDTF">2024-11-17T01:07:00Z</dcterms:created>
  <dcterms:modified xsi:type="dcterms:W3CDTF">2024-11-17T01:07:00Z</dcterms:modified>
  <cp:category/>
</cp:coreProperties>
</file>